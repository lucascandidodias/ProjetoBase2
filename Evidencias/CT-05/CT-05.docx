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91 on Windows 10 -->
    <w:p>
      <w:pPr>
        <w:pStyle w:val="Title"/>
      </w:pPr>
      <w:r>
        <w:t>Evidência - CT-05</w:t>
      </w:r>
    </w:p>
    <w:p>
      <w:pPr>
        <w:pStyle w:val="Title"/>
      </w:pPr>
      <w:r>
        <w:t>07/02/2021 15:57</w:t>
      </w:r>
    </w:p>
    <w:p>
      <w:r>
        <w:t>CT-05_1Usuario e Senha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CT-05_2_Projeto selecionado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CT-05_3_Finalizacao_Cenario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