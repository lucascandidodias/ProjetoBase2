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CT-06</w:t>
      </w:r>
    </w:p>
    <w:p>
      <w:pPr>
        <w:pStyle w:val="Title"/>
      </w:pPr>
      <w:r>
        <w:t>07/02/2021 15:57</w:t>
      </w:r>
    </w:p>
    <w:p>
      <w:r>
        <w:t>CT-06_1Usuario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CT-06_2Pesquisando caso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CT-06_3_Finalizacao_Cenario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