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CT-04</w:t>
      </w:r>
    </w:p>
    <w:p>
      <w:pPr>
        <w:pStyle w:val="Title"/>
      </w:pPr>
      <w:r>
        <w:t>07/02/2021 15:57</w:t>
      </w:r>
    </w:p>
    <w:p>
      <w:r>
        <w:t>CT-04_1Usuario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CT-04_2_Projeto selecionado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CT-04_3_Relatando caso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CT-04_4_Relatando caso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CT-04_5_Arquivo Selecionado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CT-04_6_Mensagem de Sucesso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CT-04_7_Finalizacao_Cenario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