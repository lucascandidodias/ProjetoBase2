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91 on Windows 10 -->
    <w:p>
      <w:pPr>
        <w:pStyle w:val="Title"/>
      </w:pPr>
      <w:r>
        <w:t>Evidência - CT-01</w:t>
      </w:r>
    </w:p>
    <w:p>
      <w:pPr>
        <w:pStyle w:val="Title"/>
      </w:pPr>
      <w:r>
        <w:t>07/02/2021 15:56</w:t>
      </w:r>
    </w:p>
    <w:p>
      <w:r>
        <w:t>CT-01_1Usuario e Senha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CT-01_2_Finalizacao_Cenario</w:t>
      </w:r>
    </w:p>
    <w:p>
      <w:r>
        <w:drawing>
          <wp:inline distT="0" distB="0" distL="0" distR="0">
            <wp:extent cx="5732145" cy="2534683"/>
            <wp:effectExtent l="0" t="0" r="0" b="0"/>
            <wp:docPr id="1" name="Baeldung Image (filename hint)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Baeldung Image (filename hint)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